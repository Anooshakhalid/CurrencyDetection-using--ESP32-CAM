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📸 ESP32-CAM Image Collection Guide for Edge Impulse</w:t>
      </w:r>
    </w:p>
    <w:p>
      <w:pPr>
        <w:pStyle w:val="Heading1"/>
      </w:pPr>
      <w:r>
        <w:t>🔧 Step 1: Install the Library</w:t>
      </w:r>
    </w:p>
    <w:p>
      <w:r>
        <w:t>1. Open Arduino IDE.</w:t>
        <w:br/>
        <w:t>2. Go to Tools &gt; Manage Libraries.</w:t>
        <w:br/>
        <w:t>3. In the Library Manager, search for 'EloquentEsp32cam'.</w:t>
        <w:br/>
        <w:t>4. Click Install.</w:t>
      </w:r>
    </w:p>
    <w:p>
      <w:pPr>
        <w:pStyle w:val="Heading1"/>
      </w:pPr>
      <w:r>
        <w:t>📂 Step 2: Open the Example Code</w:t>
      </w:r>
    </w:p>
    <w:p>
      <w:r>
        <w:t>1. Navigate to:</w:t>
        <w:br/>
        <w:t xml:space="preserve">   File &gt; Examples &gt; EloquentEsp32cam &gt; Collect_Images_for_EdgeImpulse</w:t>
        <w:br/>
        <w:t>2. This example is used to collect images suitable for Edge Impulse datasets.</w:t>
      </w:r>
    </w:p>
    <w:p>
      <w:pPr>
        <w:pStyle w:val="Heading1"/>
      </w:pPr>
      <w:r>
        <w:t>📶 Step 3: Add Your Network Credentials</w:t>
      </w:r>
    </w:p>
    <w:p>
      <w:r>
        <w:t>In the opened example, locate these lines at the top and update them with your WiFi details:</w:t>
      </w:r>
    </w:p>
    <w:p>
      <w:pPr>
        <w:pStyle w:val="IntenseQuote"/>
      </w:pPr>
      <w:r>
        <w:t>#define WIFI_SSID "YourNetworkName"</w:t>
        <w:br/>
        <w:t>#define WIFI_PASS "YourPassword"</w:t>
      </w:r>
    </w:p>
    <w:p>
      <w:pPr>
        <w:pStyle w:val="Heading1"/>
      </w:pPr>
      <w:r>
        <w:t>🔄 Step 4: Set Camera Model</w:t>
      </w:r>
    </w:p>
    <w:p>
      <w:r>
        <w:t>Under the setup() function, make sure you select the correct camera model.</w:t>
        <w:br/>
        <w:t>Replace or ensure this line exists:</w:t>
      </w:r>
    </w:p>
    <w:p>
      <w:pPr>
        <w:pStyle w:val="IntenseQuote"/>
      </w:pPr>
      <w:r>
        <w:t>camera.pinout.aithinker();  // For AI Thinker ESP32-CAM board</w:t>
      </w:r>
    </w:p>
    <w:p>
      <w:r>
        <w:t>✅ Note: This line must be placed inside the setup() function, not the main loop.</w:t>
      </w:r>
    </w:p>
    <w:p>
      <w:pPr>
        <w:pStyle w:val="Heading1"/>
      </w:pPr>
      <w:r>
        <w:t>🔌 Step 5: Upload the Code</w:t>
      </w:r>
    </w:p>
    <w:p>
      <w:r>
        <w:t>1. Select the correct board: AI Thinker ESP32-CAM.</w:t>
        <w:br/>
        <w:t>2. Select the correct COM port.</w:t>
        <w:br/>
        <w:t>3. Press Upload.</w:t>
        <w:br/>
        <w:t>4. After upload, open Serial Monitor at 115200 baud.</w:t>
      </w:r>
    </w:p>
    <w:p>
      <w:pPr>
        <w:pStyle w:val="Heading1"/>
      </w:pPr>
      <w:r>
        <w:t>🌐 Step 6: Collect Images</w:t>
      </w:r>
    </w:p>
    <w:p>
      <w:r>
        <w:t>Once connected to Wi-Fi, the serial monitor will show something like:</w:t>
        <w:br/>
        <w:t>___IMAGE COLLECTION SERVER___</w:t>
        <w:br/>
        <w:t>Camera OK</w:t>
        <w:br/>
        <w:t>WiFi OK</w:t>
        <w:br/>
        <w:t>Image Collection Server OK</w:t>
        <w:br/>
        <w:t>http://xxx.xxx.xxx.xxx</w:t>
      </w:r>
    </w:p>
    <w:p>
      <w:r>
        <w:t>Open the provided IP in your browser.</w:t>
        <w:br/>
        <w:t>Capture and label images directly from your ESP32-CAM!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